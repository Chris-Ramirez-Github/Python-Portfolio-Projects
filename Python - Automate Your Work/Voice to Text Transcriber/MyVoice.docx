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Voice to Text Transciber</w:t>
      </w:r>
    </w:p>
    <w:p>
      <w:r>
        <w:t>Transcription: my name is Chris and I'm testing the voice to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